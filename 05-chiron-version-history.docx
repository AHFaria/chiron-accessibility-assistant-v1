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Chiron Suite – Version History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Fulfillment Testing &amp; Safety Review: Atlas</w:t>
      </w:r>
    </w:p>
    <w:p>
      <w:r>
        <w:t>Finalized: June 2025</w:t>
      </w:r>
    </w:p>
    <w:p/>
    <w:p>
      <w:r>
        <w:t>—</w:t>
      </w:r>
    </w:p>
    <w:p/>
    <w:p>
      <w:r>
        <w:t>| Version | Date       | Changes Made                                                   | Status   |</w:t>
      </w:r>
    </w:p>
    <w:p>
      <w:r>
        <w:t>|---------|-----------|----------------------------------------------------------------|----------|</w:t>
      </w:r>
    </w:p>
    <w:p>
      <w:r>
        <w:t>| v1.0    | June 2025 | Initial release with Support, Audit, and Ethics modes. Added fulfillment rubric, guidelines references, and UX walkthrough. | Finalized |</w:t>
      </w:r>
    </w:p>
    <w:p>
      <w:r>
        <w:t>| v1.0.1  | TBD       | Reserved for minor clarifications or formatting consistency.    | Pending 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